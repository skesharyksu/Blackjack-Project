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8A67" w14:textId="77777777" w:rsidR="003213D0" w:rsidRDefault="00000000">
      <w:pPr>
        <w:jc w:val="center"/>
      </w:pPr>
      <w:r>
        <w:rPr>
          <w:b/>
          <w:color w:val="365F91"/>
          <w:sz w:val="56"/>
        </w:rPr>
        <w:t>Blackjack AI: Enhancements &amp; Improvements Report</w:t>
      </w:r>
    </w:p>
    <w:p w14:paraId="10DB498B" w14:textId="77777777" w:rsidR="003213D0" w:rsidRDefault="00000000">
      <w:pPr>
        <w:jc w:val="center"/>
      </w:pPr>
      <w:r>
        <w:t>Final Project Enhancements Report</w:t>
      </w:r>
    </w:p>
    <w:p w14:paraId="47A10ED8" w14:textId="77777777" w:rsidR="003213D0" w:rsidRDefault="00000000">
      <w:r>
        <w:t xml:space="preserve"> </w:t>
      </w:r>
    </w:p>
    <w:p w14:paraId="08C35AE6" w14:textId="77777777" w:rsidR="003213D0" w:rsidRDefault="00000000">
      <w:r>
        <w:t xml:space="preserve"> </w:t>
      </w:r>
    </w:p>
    <w:p w14:paraId="4982E8A5" w14:textId="77777777" w:rsidR="003213D0" w:rsidRDefault="00000000">
      <w:r>
        <w:rPr>
          <w:b/>
          <w:color w:val="365F91"/>
          <w:sz w:val="32"/>
        </w:rPr>
        <w:t>1. Introduction</w:t>
      </w:r>
    </w:p>
    <w:p w14:paraId="3E23D988" w14:textId="77777777" w:rsidR="003213D0" w:rsidRDefault="00000000">
      <w:r>
        <w:rPr>
          <w:i/>
          <w:color w:val="365F91"/>
        </w:rPr>
        <w:t>Project Overview</w:t>
      </w:r>
    </w:p>
    <w:p w14:paraId="005D1D36" w14:textId="77777777" w:rsidR="003213D0" w:rsidRDefault="00000000">
      <w:r>
        <w:t>This report summarizes the key enhancements and improvements made to the Blackjack AI project, focusing on new agent implementations, statistical analysis, and improved evaluation and visualization tools.</w:t>
      </w:r>
    </w:p>
    <w:p w14:paraId="0F365C30" w14:textId="77777777" w:rsidR="003213D0" w:rsidRDefault="00000000">
      <w:r>
        <w:rPr>
          <w:b/>
          <w:color w:val="365F91"/>
          <w:sz w:val="32"/>
        </w:rPr>
        <w:t>2. Development Process &amp; Prompt History</w:t>
      </w:r>
    </w:p>
    <w:p w14:paraId="337B606D" w14:textId="77777777" w:rsidR="003213D0" w:rsidRDefault="00000000">
      <w:r>
        <w:rPr>
          <w:i/>
          <w:color w:val="365F91"/>
        </w:rPr>
        <w:t>Initial Prompt</w:t>
      </w:r>
    </w:p>
    <w:p w14:paraId="72DCB6AD" w14:textId="77777777" w:rsidR="0097041F" w:rsidRDefault="0097041F">
      <w:r w:rsidRPr="0097041F">
        <w:t>Please help me revise my code to: 1. Implement a proper DQN approach by: - Exploring alternative network architectures (comparing different layers, activation functions) - Testing various training methods (epsilon-greedy exploration with different configuration parameters) - Including both deterministic and stochastic policy implementations 2. Add comprehensive baseline comparisons: - Implement a DQN baseline implementation - Create a fixed policy (deterministic) implementation - Add a table-based Q-learning approach (with approximately 730 state-action combinations) - Compare these approaches effectively 3. Enhance visualization and reporting: - Generate training curves showing episode steps vs. reward - Clearly define and implement reward function (r) and value function (Q) - Present Q as a DQN figure with appropriate visualization - Include comparative performance metrics across all implementations 4. Clean up code organization: - Modularize implementation components - Add comprehensive documentation - Include clear parameter descriptions - Create a results section with analysis of the different approaches When reviewing my code, please suggest specific implementations and optimizations that align with current best practices in DQN implementation.</w:t>
      </w:r>
      <w:r>
        <w:t xml:space="preserve"> </w:t>
      </w:r>
    </w:p>
    <w:p w14:paraId="6A10A530" w14:textId="3A5BE7E9" w:rsidR="003213D0" w:rsidRDefault="00000000">
      <w:r>
        <w:rPr>
          <w:i/>
          <w:color w:val="365F91"/>
        </w:rPr>
        <w:t>Iterative Enhancements</w:t>
      </w:r>
    </w:p>
    <w:p w14:paraId="1B9E02A6" w14:textId="77777777" w:rsidR="003213D0" w:rsidRDefault="00000000">
      <w:r>
        <w:t>The following improvements were made through iterative prompting and development:</w:t>
      </w:r>
    </w:p>
    <w:p w14:paraId="17D8567A" w14:textId="77777777" w:rsidR="003213D0" w:rsidRDefault="00000000">
      <w:pPr>
        <w:pStyle w:val="ListBullet"/>
      </w:pPr>
      <w:r>
        <w:t xml:space="preserve"> Deep Q-Network (DQN) agent implementation for advanced learning.</w:t>
      </w:r>
    </w:p>
    <w:p w14:paraId="617A3453" w14:textId="77777777" w:rsidR="003213D0" w:rsidRDefault="00000000">
      <w:pPr>
        <w:pStyle w:val="ListBullet"/>
      </w:pPr>
      <w:r>
        <w:t xml:space="preserve"> Statistical analyses: deterministic baselines, Bernoulli trials, p-value calculations.</w:t>
      </w:r>
    </w:p>
    <w:p w14:paraId="28364239" w14:textId="77777777" w:rsidR="003213D0" w:rsidRDefault="00000000">
      <w:pPr>
        <w:pStyle w:val="ListBullet"/>
      </w:pPr>
      <w:r>
        <w:lastRenderedPageBreak/>
        <w:t xml:space="preserve"> RandomAgent for baseline comparison.</w:t>
      </w:r>
    </w:p>
    <w:p w14:paraId="44975807" w14:textId="77777777" w:rsidR="003213D0" w:rsidRDefault="00000000">
      <w:pPr>
        <w:pStyle w:val="ListBullet"/>
      </w:pPr>
      <w:r>
        <w:t xml:space="preserve"> Improved reward visualization: scatter plot for raw rewards, moving average line.</w:t>
      </w:r>
    </w:p>
    <w:p w14:paraId="7D18DDC7" w14:textId="77777777" w:rsidR="003213D0" w:rsidRDefault="00000000">
      <w:pPr>
        <w:pStyle w:val="ListBullet"/>
      </w:pPr>
      <w:r>
        <w:t xml:space="preserve"> Training curves and moving averages displayed in Jupyter notebook.</w:t>
      </w:r>
    </w:p>
    <w:p w14:paraId="3E01284F" w14:textId="77777777" w:rsidR="003213D0" w:rsidRDefault="00000000">
      <w:pPr>
        <w:pStyle w:val="ListBullet"/>
      </w:pPr>
      <w:r>
        <w:t xml:space="preserve"> Double down reward handling for fixed policy agent.</w:t>
      </w:r>
    </w:p>
    <w:p w14:paraId="4D7432D8" w14:textId="77777777" w:rsidR="003213D0" w:rsidRDefault="00000000">
      <w:r>
        <w:rPr>
          <w:b/>
          <w:color w:val="365F91"/>
          <w:sz w:val="32"/>
        </w:rPr>
        <w:t>3. Enhancements Made</w:t>
      </w:r>
    </w:p>
    <w:p w14:paraId="7DCF61A1" w14:textId="77777777" w:rsidR="003213D0" w:rsidRDefault="00000000">
      <w:r>
        <w:rPr>
          <w:i/>
          <w:color w:val="365F91"/>
        </w:rPr>
        <w:t>Deep Q-Networks (DQN)</w:t>
      </w:r>
    </w:p>
    <w:p w14:paraId="17E1638A" w14:textId="77777777" w:rsidR="003213D0" w:rsidRDefault="00000000">
      <w:r>
        <w:t>A DQN agent was integrated, using a neural network to approximate Q-values and enable more complex decision-making.</w:t>
      </w:r>
    </w:p>
    <w:p w14:paraId="3CB456F6" w14:textId="77777777" w:rsidR="003213D0" w:rsidRDefault="00000000">
      <w:r>
        <w:rPr>
          <w:i/>
          <w:color w:val="365F91"/>
        </w:rPr>
        <w:t>Statistical Analyses</w:t>
      </w:r>
    </w:p>
    <w:p w14:paraId="6D78ED30" w14:textId="77777777" w:rsidR="003213D0" w:rsidRDefault="00000000">
      <w:r>
        <w:t>Deterministic baselines, Bernoulli trials, and p-value calculations were implemented to rigorously evaluate agent performance.</w:t>
      </w:r>
    </w:p>
    <w:p w14:paraId="533031C3" w14:textId="77777777" w:rsidR="003213D0" w:rsidRDefault="00000000">
      <w:r>
        <w:rPr>
          <w:i/>
          <w:color w:val="365F91"/>
        </w:rPr>
        <w:t>RandomAgent for Baseline Comparison</w:t>
      </w:r>
    </w:p>
    <w:p w14:paraId="7AF1F242" w14:textId="77777777" w:rsidR="003213D0" w:rsidRDefault="00000000">
      <w:r>
        <w:t>A RandomAgent was added to provide a baseline for comparison, choosing actions randomly.</w:t>
      </w:r>
    </w:p>
    <w:p w14:paraId="2EE7C7D0" w14:textId="77777777" w:rsidR="003213D0" w:rsidRDefault="00000000">
      <w:r>
        <w:rPr>
          <w:i/>
          <w:color w:val="365F91"/>
        </w:rPr>
        <w:t>Improved Reward Visualization</w:t>
      </w:r>
    </w:p>
    <w:p w14:paraId="0CE93787" w14:textId="77777777" w:rsidR="003213D0" w:rsidRDefault="00000000">
      <w:r>
        <w:t>Raw rewards are now shown as a scatter plot, with a moving average line for trend clarity.</w:t>
      </w:r>
    </w:p>
    <w:p w14:paraId="6A03FC06" w14:textId="77777777" w:rsidR="003213D0" w:rsidRDefault="00000000">
      <w:r>
        <w:rPr>
          <w:i/>
          <w:color w:val="365F91"/>
        </w:rPr>
        <w:t>Training Curves in Jupyter Notebook</w:t>
      </w:r>
    </w:p>
    <w:p w14:paraId="35E8650C" w14:textId="77777777" w:rsidR="003213D0" w:rsidRDefault="00000000">
      <w:r>
        <w:t>Training curves, including moving averages, are now visualized in the notebook.</w:t>
      </w:r>
    </w:p>
    <w:p w14:paraId="2F79424B" w14:textId="77777777" w:rsidR="003213D0" w:rsidRDefault="00000000">
      <w:r>
        <w:rPr>
          <w:i/>
          <w:color w:val="365F91"/>
        </w:rPr>
        <w:t>Double Down Rewards</w:t>
      </w:r>
    </w:p>
    <w:p w14:paraId="59F11548" w14:textId="77777777" w:rsidR="003213D0" w:rsidRDefault="00000000">
      <w:r>
        <w:t>The fixed policy agent can now receive +2 or -2 rewards in specific double down scenarios, allowing for more nuanced analysis.</w:t>
      </w:r>
    </w:p>
    <w:p w14:paraId="10CA436D" w14:textId="77777777" w:rsidR="003213D0" w:rsidRDefault="00000000">
      <w:r>
        <w:rPr>
          <w:b/>
          <w:color w:val="365F91"/>
          <w:sz w:val="32"/>
        </w:rPr>
        <w:t>4. Conclusion</w:t>
      </w:r>
    </w:p>
    <w:p w14:paraId="3A895F06" w14:textId="77777777" w:rsidR="003213D0" w:rsidRDefault="00000000">
      <w:r>
        <w:t>These enhancements have significantly improved the functionality and performance of the Blackjack AI project, providing a more comprehensive understanding of the agents' learning and decision-making processes.</w:t>
      </w:r>
    </w:p>
    <w:sectPr w:rsidR="00321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314447">
    <w:abstractNumId w:val="8"/>
  </w:num>
  <w:num w:numId="2" w16cid:durableId="251397159">
    <w:abstractNumId w:val="6"/>
  </w:num>
  <w:num w:numId="3" w16cid:durableId="1827017368">
    <w:abstractNumId w:val="5"/>
  </w:num>
  <w:num w:numId="4" w16cid:durableId="1339115984">
    <w:abstractNumId w:val="4"/>
  </w:num>
  <w:num w:numId="5" w16cid:durableId="534781048">
    <w:abstractNumId w:val="7"/>
  </w:num>
  <w:num w:numId="6" w16cid:durableId="770396091">
    <w:abstractNumId w:val="3"/>
  </w:num>
  <w:num w:numId="7" w16cid:durableId="777608084">
    <w:abstractNumId w:val="2"/>
  </w:num>
  <w:num w:numId="8" w16cid:durableId="527257194">
    <w:abstractNumId w:val="1"/>
  </w:num>
  <w:num w:numId="9" w16cid:durableId="131999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3D0"/>
    <w:rsid w:val="00326F90"/>
    <w:rsid w:val="005104A6"/>
    <w:rsid w:val="009704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79122"/>
  <w14:defaultImageDpi w14:val="300"/>
  <w15:docId w15:val="{8ED49816-2D4C-42B4-9B15-A54332D8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Keshary</cp:lastModifiedBy>
  <cp:revision>2</cp:revision>
  <dcterms:created xsi:type="dcterms:W3CDTF">2013-12-23T23:15:00Z</dcterms:created>
  <dcterms:modified xsi:type="dcterms:W3CDTF">2025-05-05T02:54:00Z</dcterms:modified>
  <cp:category/>
</cp:coreProperties>
</file>